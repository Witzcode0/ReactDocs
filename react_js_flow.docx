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React JS Complete Guide - Step-by-Step Concepts Index</w:t>
      </w:r>
    </w:p>
    <w:p>
      <w:r>
        <w:t>1. Introduction to React JS</w:t>
      </w:r>
    </w:p>
    <w:p>
      <w:r>
        <w:t>- What is React JS?</w:t>
      </w:r>
    </w:p>
    <w:p>
      <w:r>
        <w:t>- Features of React JS</w:t>
      </w:r>
    </w:p>
    <w:p>
      <w:r>
        <w:t>- Benefits of using React</w:t>
      </w:r>
    </w:p>
    <w:p>
      <w:r>
        <w:t>- Comparison with other frameworks (Angular, Vue.js)</w:t>
      </w:r>
    </w:p>
    <w:p>
      <w:r>
        <w:t>2. Installation and Setup</w:t>
      </w:r>
    </w:p>
    <w:p>
      <w:r>
        <w:t>- Different ways to install React</w:t>
      </w:r>
    </w:p>
    <w:p>
      <w:r>
        <w:t xml:space="preserve">  - Using CDN: Add React to an existing HTML website</w:t>
      </w:r>
    </w:p>
    <w:p>
      <w:r>
        <w:t xml:space="preserve">  - Using create-react-app</w:t>
      </w:r>
    </w:p>
    <w:p>
      <w:r>
        <w:t xml:space="preserve">  - Using Vite for React</w:t>
      </w:r>
    </w:p>
    <w:p>
      <w:r>
        <w:t xml:space="preserve">  - Installing React manually via npm</w:t>
      </w:r>
    </w:p>
    <w:p>
      <w:r>
        <w:t>- Creating Your First React Project</w:t>
      </w:r>
    </w:p>
    <w:p>
      <w:r>
        <w:t xml:space="preserve">  - Setting up the development environment</w:t>
      </w:r>
    </w:p>
    <w:p>
      <w:r>
        <w:t xml:space="preserve">  - Creating a new React project</w:t>
      </w:r>
    </w:p>
    <w:p>
      <w:r>
        <w:t xml:space="preserve">  - Project structure overview</w:t>
      </w:r>
    </w:p>
    <w:p>
      <w:r>
        <w:t xml:space="preserve">  - Running the project and understanding the initial files</w:t>
      </w:r>
    </w:p>
    <w:p>
      <w:r>
        <w:t xml:space="preserve">  - "Hello World" in React</w:t>
      </w:r>
    </w:p>
    <w:p>
      <w:r>
        <w:t>3. React DOM</w:t>
      </w:r>
    </w:p>
    <w:p>
      <w:r>
        <w:t>- What is React DOM?</w:t>
      </w:r>
    </w:p>
    <w:p>
      <w:r>
        <w:t>- Rendering HTML elements using ReactDOM.render()</w:t>
      </w:r>
    </w:p>
    <w:p>
      <w:r>
        <w:t>4. SPA (Single Page Application) vs Traditional Web Applications</w:t>
      </w:r>
    </w:p>
    <w:p>
      <w:r>
        <w:t>- Definition and differences</w:t>
      </w:r>
    </w:p>
    <w:p>
      <w:r>
        <w:t>- Advantages of SPA</w:t>
      </w:r>
    </w:p>
    <w:p>
      <w:r>
        <w:t>5. JSX</w:t>
      </w:r>
    </w:p>
    <w:p>
      <w:r>
        <w:t>- What is JSX?</w:t>
      </w:r>
    </w:p>
    <w:p>
      <w:r>
        <w:t>- Why use JSX?</w:t>
      </w:r>
    </w:p>
    <w:p>
      <w:r>
        <w:t>- Rules of JSX (single parent element, must be closed tags, etc.)</w:t>
      </w:r>
    </w:p>
    <w:p>
      <w:r>
        <w:t>- Convert HTML to JSX</w:t>
      </w:r>
    </w:p>
    <w:p>
      <w:r>
        <w:t>6. Components in React</w:t>
      </w:r>
    </w:p>
    <w:p>
      <w:r>
        <w:t>- What is a component?</w:t>
      </w:r>
    </w:p>
    <w:p>
      <w:r>
        <w:t>- Types of Components</w:t>
      </w:r>
    </w:p>
    <w:p>
      <w:r>
        <w:t xml:space="preserve">  - Functional Components</w:t>
      </w:r>
    </w:p>
    <w:p>
      <w:r>
        <w:t xml:space="preserve">  - Class Components</w:t>
      </w:r>
    </w:p>
    <w:p>
      <w:r>
        <w:t>- Difference between Functional and Class Components</w:t>
      </w:r>
    </w:p>
    <w:p>
      <w:r>
        <w:t>7. Class Lifecycle Methods</w:t>
      </w:r>
    </w:p>
    <w:p>
      <w:r>
        <w:t>- Mounting: constructor(), render(), componentDidMount()</w:t>
      </w:r>
    </w:p>
    <w:p>
      <w:r>
        <w:t>- Updating: shouldComponentUpdate(), componentDidUpdate()</w:t>
      </w:r>
    </w:p>
    <w:p>
      <w:r>
        <w:t>- Unmounting: componentWillUnmount()</w:t>
      </w:r>
    </w:p>
    <w:p>
      <w:r>
        <w:t>8. Import and Export Components</w:t>
      </w:r>
    </w:p>
    <w:p>
      <w:r>
        <w:t>- Default export vs Named export</w:t>
      </w:r>
    </w:p>
    <w:p>
      <w:r>
        <w:t>- Importing components in React</w:t>
      </w:r>
    </w:p>
    <w:p>
      <w:r>
        <w:t>9. Working with Multiple Components</w:t>
      </w:r>
    </w:p>
    <w:p>
      <w:r>
        <w:t>- Component Nesting and Composition</w:t>
      </w:r>
    </w:p>
    <w:p>
      <w:r>
        <w:t>- Conditional Rendering</w:t>
      </w:r>
    </w:p>
    <w:p>
      <w:r>
        <w:t xml:space="preserve">  - Using ternary operators</w:t>
      </w:r>
    </w:p>
    <w:p>
      <w:r>
        <w:t xml:space="preserve">  - Using if and if..else conditions</w:t>
      </w:r>
    </w:p>
    <w:p>
      <w:r>
        <w:t xml:space="preserve">  - Using switch-case</w:t>
      </w:r>
    </w:p>
    <w:p>
      <w:r>
        <w:t>10. State in React</w:t>
      </w:r>
    </w:p>
    <w:p>
      <w:r>
        <w:t>- What is State and its Importance?</w:t>
      </w:r>
    </w:p>
    <w:p>
      <w:r>
        <w:t>- Initializing State</w:t>
      </w:r>
    </w:p>
    <w:p>
      <w:r>
        <w:t>- Updating State</w:t>
      </w:r>
    </w:p>
    <w:p>
      <w:r>
        <w:t>- Updating Arrays in State</w:t>
      </w:r>
    </w:p>
    <w:p>
      <w:r>
        <w:t>- Updating Objects in State</w:t>
      </w:r>
    </w:p>
    <w:p>
      <w:r>
        <w:t>- Setstate in Class Components</w:t>
      </w:r>
    </w:p>
    <w:p>
      <w:r>
        <w:t>11. Event Handling</w:t>
      </w:r>
    </w:p>
    <w:p>
      <w:r>
        <w:t>- Commonly used events: onClick, onChange, onSubmit, onMouseEnter, onKeyDown, etc.</w:t>
      </w:r>
    </w:p>
    <w:p>
      <w:r>
        <w:t>- Creating Event Handlers</w:t>
      </w:r>
    </w:p>
    <w:p>
      <w:r>
        <w:t>- UseState Hook Introduction</w:t>
      </w:r>
    </w:p>
    <w:p>
      <w:r>
        <w:t>12. Practical Projects</w:t>
      </w:r>
    </w:p>
    <w:p>
      <w:r>
        <w:t>- Project 1: Accept input value from user and display it in an &lt;h1&gt; tag</w:t>
      </w:r>
    </w:p>
    <w:p>
      <w:r>
        <w:t>- Project 2: Calculator app using state</w:t>
      </w:r>
    </w:p>
    <w:p>
      <w:r>
        <w:t>- Project 3: Hide/Unhide div on button click</w:t>
      </w:r>
    </w:p>
    <w:p>
      <w:r>
        <w:t>13. Props and PropTypes</w:t>
      </w:r>
    </w:p>
    <w:p>
      <w:r>
        <w:t>- What are Props?</w:t>
      </w:r>
    </w:p>
    <w:p>
      <w:r>
        <w:t>- Passing Props to Components</w:t>
      </w:r>
    </w:p>
    <w:p>
      <w:r>
        <w:t>- PropTypes for type-checking</w:t>
      </w:r>
    </w:p>
    <w:p>
      <w:r>
        <w:t>14. Rendering Lists</w:t>
      </w:r>
    </w:p>
    <w:p>
      <w:r>
        <w:t>- Using Map() Function</w:t>
      </w:r>
    </w:p>
    <w:p>
      <w:r>
        <w:t>- Keys and Their Importance</w:t>
      </w:r>
    </w:p>
    <w:p>
      <w:r>
        <w:t>15. Refs in React</w:t>
      </w:r>
    </w:p>
    <w:p>
      <w:r>
        <w:t>- What are Refs?</w:t>
      </w:r>
    </w:p>
    <w:p>
      <w:r>
        <w:t>- Uses of Refs</w:t>
      </w:r>
    </w:p>
    <w:p>
      <w:r>
        <w:t>- Using useRef Hook</w:t>
      </w:r>
    </w:p>
    <w:p>
      <w:r>
        <w:t>16. React Hooks</w:t>
      </w:r>
    </w:p>
    <w:p>
      <w:r>
        <w:t>- useState</w:t>
      </w:r>
    </w:p>
    <w:p>
      <w:r>
        <w:t>- useEffect (with practical examples)</w:t>
      </w:r>
    </w:p>
    <w:p>
      <w:r>
        <w:t>- useContext</w:t>
      </w:r>
    </w:p>
    <w:p>
      <w:r>
        <w:t>- useReducer</w:t>
      </w:r>
    </w:p>
    <w:p>
      <w:r>
        <w:t>- useCallback</w:t>
      </w:r>
    </w:p>
    <w:p>
      <w:r>
        <w:t>- useMemo</w:t>
      </w:r>
    </w:p>
    <w:p>
      <w:r>
        <w:t>- Custom Hooks (Creating your own hooks)</w:t>
      </w:r>
    </w:p>
    <w:p>
      <w:r>
        <w:t>17. Forms and Form Handling</w:t>
      </w:r>
    </w:p>
    <w:p>
      <w:r>
        <w:t>- Creating Forms in React</w:t>
      </w:r>
    </w:p>
    <w:p>
      <w:r>
        <w:t>- Form Submission and Validation</w:t>
      </w:r>
    </w:p>
    <w:p>
      <w:r>
        <w:t>- Handling input fields</w:t>
      </w:r>
    </w:p>
    <w:p>
      <w:r>
        <w:t>- React Hook Form (introduction and usage)</w:t>
      </w:r>
    </w:p>
    <w:p>
      <w:r>
        <w:t>18. CRUD Operations</w:t>
      </w:r>
    </w:p>
    <w:p>
      <w:r>
        <w:t>- CRUD using Arrays/Maps (no database)</w:t>
      </w:r>
    </w:p>
    <w:p>
      <w:r>
        <w:t xml:space="preserve">  - Render records in a table</w:t>
      </w:r>
    </w:p>
    <w:p>
      <w:r>
        <w:t xml:space="preserve">  - Add, Edit, and Delete operations</w:t>
      </w:r>
    </w:p>
    <w:p>
      <w:r>
        <w:t>- CRUD using Local Storage</w:t>
      </w:r>
    </w:p>
    <w:p>
      <w:r>
        <w:t xml:space="preserve">  - Store, retrieve, update, and delete data using local storage</w:t>
      </w:r>
    </w:p>
    <w:p>
      <w:r>
        <w:t>19. React Styling</w:t>
      </w:r>
    </w:p>
    <w:p>
      <w:r>
        <w:t>- Basic CSS in React</w:t>
      </w:r>
    </w:p>
    <w:p>
      <w:r>
        <w:t>- Inline CSS</w:t>
      </w:r>
    </w:p>
    <w:p>
      <w:r>
        <w:t>- Using external CSS files</w:t>
      </w:r>
    </w:p>
    <w:p>
      <w:r>
        <w:t>20. Material UI, Tailwind, and Bootstrap</w:t>
      </w:r>
    </w:p>
    <w:p>
      <w:r>
        <w:t>- React Bootstrap (Buttons, grid, layout, components)</w:t>
      </w:r>
    </w:p>
    <w:p>
      <w:r>
        <w:t>- Tailwind in React (installation and usage)</w:t>
      </w:r>
    </w:p>
    <w:p>
      <w:r>
        <w:t>- Material UI</w:t>
      </w:r>
    </w:p>
    <w:p>
      <w:r>
        <w:t xml:space="preserve">  - Installation</w:t>
      </w:r>
    </w:p>
    <w:p>
      <w:r>
        <w:t xml:space="preserve">  - Advantages of Material UI</w:t>
      </w:r>
    </w:p>
    <w:p>
      <w:r>
        <w:t xml:space="preserve">  - Material UI Components (Buttons, grids, stack, typography, icons)</w:t>
      </w:r>
    </w:p>
    <w:p>
      <w:r>
        <w:t xml:space="preserve">  - Layout Components (Appbar, Drawer, etc.)</w:t>
      </w:r>
    </w:p>
    <w:p>
      <w:r>
        <w:t xml:space="preserve">  - Form Components (Textfields, checkboxes, validation)</w:t>
      </w:r>
    </w:p>
    <w:p>
      <w:r>
        <w:t xml:space="preserve">  - Dialogs and Modals</w:t>
      </w:r>
    </w:p>
    <w:p>
      <w:r>
        <w:t xml:space="preserve">  - Customizing Material UI Theme</w:t>
      </w:r>
    </w:p>
    <w:p>
      <w:r>
        <w:t>21. React Router</w:t>
      </w:r>
    </w:p>
    <w:p>
      <w:r>
        <w:t>- Installation of React Router</w:t>
      </w:r>
    </w:p>
    <w:p>
      <w:r>
        <w:t>- BrowserRouter, Router, Route, Link, NavLink</w:t>
      </w:r>
    </w:p>
    <w:p>
      <w:r>
        <w:t>- Route Parameters (useParams)</w:t>
      </w:r>
    </w:p>
    <w:p>
      <w:r>
        <w:t>- Nested Routes</w:t>
      </w:r>
    </w:p>
    <w:p>
      <w:r>
        <w:t>- Programmatic Navigation (using history)</w:t>
      </w:r>
    </w:p>
    <w:p>
      <w:r>
        <w:t>- Lazy Loading for Performance Optimization</w:t>
      </w:r>
    </w:p>
    <w:p>
      <w:r>
        <w:t>- Authentication and Authorization</w:t>
      </w:r>
    </w:p>
    <w:p>
      <w:r>
        <w:t>- Redirect Unauthorized Users to Login Page</w:t>
      </w:r>
    </w:p>
    <w:p>
      <w:r>
        <w:t>22. Animations in React</w:t>
      </w:r>
    </w:p>
    <w:p>
      <w:r>
        <w:t>- CSS Transitions</w:t>
      </w:r>
    </w:p>
    <w:p>
      <w:r>
        <w:t>- Using libraries like React Transition Group</w:t>
      </w:r>
    </w:p>
    <w:p>
      <w:r>
        <w:t>23. Error Handling</w:t>
      </w:r>
    </w:p>
    <w:p>
      <w:r>
        <w:t>- Handling errors in React</w:t>
      </w:r>
    </w:p>
    <w:p>
      <w:r>
        <w:t>- Creating a 404 Page Not Found</w:t>
      </w:r>
    </w:p>
    <w:p>
      <w:r>
        <w:t>24. API Integration</w:t>
      </w:r>
    </w:p>
    <w:p>
      <w:r>
        <w:t>- Using API or FakeJsonAPI</w:t>
      </w:r>
    </w:p>
    <w:p>
      <w:r>
        <w:t>- API Testing using Postman</w:t>
      </w:r>
    </w:p>
    <w:p>
      <w:r>
        <w:t>25. Firebase Integration</w:t>
      </w:r>
    </w:p>
    <w:p>
      <w:r>
        <w:t>- Installing Firebase SDK</w:t>
      </w:r>
    </w:p>
    <w:p>
      <w:r>
        <w:t>- NoSQL Database in Firebase</w:t>
      </w:r>
    </w:p>
    <w:p>
      <w:r>
        <w:t>- Creating Collections and Documents</w:t>
      </w:r>
    </w:p>
    <w:p>
      <w:r>
        <w:t>- Firebase Authentication</w:t>
      </w:r>
    </w:p>
    <w:p>
      <w:r>
        <w:t>- Firebase Storage</w:t>
      </w:r>
    </w:p>
    <w:p>
      <w:r>
        <w:t>26. Redux</w:t>
      </w:r>
    </w:p>
    <w:p>
      <w:r>
        <w:t>- What is Redux?</w:t>
      </w:r>
    </w:p>
    <w:p>
      <w:r>
        <w:t>- Why use Redux?</w:t>
      </w:r>
    </w:p>
    <w:p>
      <w:r>
        <w:t>- Redux Principles</w:t>
      </w:r>
    </w:p>
    <w:p>
      <w:r>
        <w:t>- Core Concepts: Actions, Reducers, Store, Middleware</w:t>
      </w:r>
    </w:p>
    <w:p>
      <w:r>
        <w:t>- React-Redux</w:t>
      </w:r>
    </w:p>
    <w:p>
      <w:r>
        <w:t>- Setting up a Reducer and Store</w:t>
      </w:r>
    </w:p>
    <w:p>
      <w:r>
        <w:t>- Dispatching Actions</w:t>
      </w:r>
    </w:p>
    <w:p>
      <w:r>
        <w:t>- Combining Multiple Reducers</w:t>
      </w:r>
    </w:p>
    <w:p>
      <w:r>
        <w:t>- Adding Middleware</w:t>
      </w:r>
    </w:p>
    <w:p>
      <w:r>
        <w:t>- Redux DevTools</w:t>
      </w:r>
    </w:p>
    <w:p>
      <w:r>
        <w:t>- Redux Thunk Middleware</w:t>
      </w:r>
    </w:p>
    <w:p>
      <w:r>
        <w:t>27. Practical Projects</w:t>
      </w:r>
    </w:p>
    <w:p>
      <w:r>
        <w:t>- CRUD Operations using Redux</w:t>
      </w:r>
    </w:p>
    <w:p>
      <w:r>
        <w:t xml:space="preserve">  - Create, Read, Update, and Delete operations</w:t>
      </w:r>
    </w:p>
    <w:p>
      <w:r>
        <w:t xml:space="preserve">  - Implementing Redux actions and reducers</w:t>
      </w:r>
    </w:p>
    <w:p>
      <w:r>
        <w:t>- Task Manager Application</w:t>
      </w:r>
    </w:p>
    <w:p>
      <w:r>
        <w:t xml:space="preserve">  - Pending tasks, completed tasks</w:t>
      </w:r>
    </w:p>
    <w:p>
      <w:r>
        <w:t xml:space="preserve">  - Select all, deselect all functionality</w:t>
      </w:r>
    </w:p>
    <w:p>
      <w:r>
        <w:t>28. Projects and Use Cases</w:t>
      </w:r>
    </w:p>
    <w:p>
      <w:r>
        <w:t>- Project 1: CRUD operations using API or FakeJsonAPI</w:t>
      </w:r>
    </w:p>
    <w:p>
      <w:r>
        <w:t>- Project 2: CRUD using Local Storage</w:t>
      </w:r>
    </w:p>
    <w:p>
      <w:r>
        <w:t>- Project 3: Task Manager Application</w:t>
      </w:r>
    </w:p>
    <w:p>
      <w:r>
        <w:t>- Project 4: Firebase Authentication (Registration, Login, Profile Updation)</w:t>
      </w:r>
    </w:p>
    <w:p>
      <w:r>
        <w:t>- Project 5: Like/Dislike post application using Firebase storage</w:t>
      </w:r>
    </w:p>
    <w:p>
      <w:r>
        <w:t>29. Advanced Topics</w:t>
      </w:r>
    </w:p>
    <w:p>
      <w:r>
        <w:t>- State Management Problems</w:t>
      </w:r>
    </w:p>
    <w:p>
      <w:r>
        <w:t>- Handling Complex State with Redux</w:t>
      </w:r>
    </w:p>
    <w:p>
      <w:r>
        <w:t>- Middleware in Redux (Redux Thunk)</w:t>
      </w:r>
    </w:p>
    <w:p>
      <w:r>
        <w:t>- Performance Optimization Techniques</w:t>
      </w:r>
    </w:p>
    <w:p>
      <w:r>
        <w:t>- Lazy Loading Components</w:t>
      </w:r>
    </w:p>
    <w:p>
      <w:r>
        <w:t>- Code Splitting</w:t>
      </w:r>
    </w:p>
    <w:p>
      <w:r>
        <w:t>30. Conclusion</w:t>
      </w:r>
    </w:p>
    <w:p>
      <w:r>
        <w:t>- Recap of Key Concepts</w:t>
      </w:r>
    </w:p>
    <w:p>
      <w:r>
        <w:t>- What's Next?</w:t>
      </w:r>
    </w:p>
    <w:p>
      <w:r>
        <w:t>- Resources and Learning Materials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